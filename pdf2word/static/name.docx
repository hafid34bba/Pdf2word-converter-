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8"/>
        <w:ind w:left="0" w:right="0"/>
      </w:pPr>
    </w:p>
    <w:p>
      <w:pPr>
        <w:autoSpaceDN w:val="0"/>
        <w:autoSpaceDE w:val="0"/>
        <w:widowControl/>
        <w:spacing w:line="278" w:lineRule="auto" w:before="4" w:after="0"/>
        <w:ind w:left="24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RESPONSABLE: Pr. DRIAS</w:t>
      </w:r>
    </w:p>
    <w:p>
      <w:pPr>
        <w:autoSpaceDN w:val="0"/>
        <w:autoSpaceDE w:val="0"/>
        <w:widowControl/>
        <w:spacing w:line="281" w:lineRule="auto" w:before="0" w:after="272"/>
        <w:ind w:left="42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Année Universitaire 2020-2021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NOM </w:t>
            </w:r>
          </w:p>
        </w:tc>
        <w:tc>
          <w:tcPr>
            <w:tcW w:type="dxa" w:w="2726"/>
            <w:tcBorders>
              <w:start w:sz="7.2000000000000455" w:val="single" w:color="#000000"/>
              <w:end w:sz="8.0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Prénom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>Devoir/20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 Test/10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2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TD/10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TP/10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EMD/20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Moy/20 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>Rattrap/</w:t>
            </w:r>
          </w:p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 xml:space="preserve">20 </w:t>
            </w:r>
            <w:r>
              <w:rPr>
                <w:rFonts w:ascii="Times" w:hAnsi="Times" w:eastAsia="Times"/>
                <w:b/>
                <w:i w:val="0"/>
                <w:color w:val="000000"/>
                <w:sz w:val="23"/>
              </w:rPr>
              <w:t>MoyRattr/20</w:t>
            </w:r>
          </w:p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ABDELALI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ASMA NIHAD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12.25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5.06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8.16 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1.00</w:t>
            </w:r>
          </w:p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ABRISSE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NOUR EL HOUDA CERINE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9.50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ADMANE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HOCINE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4.19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AISSAT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ABDELHAK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AIT KHELIFA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THANINA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10.16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AKNINE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BILLEL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15.50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6.13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11.81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AMOKRANE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YANIS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5.94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0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10.59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AYAD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ABDOU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3.81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9.41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AZOUAOUI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YOUCEF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5.94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10.72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BELABDI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MALAK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10.53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BENCHABEKH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WALID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3.44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7.59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BENDAKIR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FAYSAL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4.75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11.63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273" w:val="single" w:color="#000000"/>
              <w:end w:sz="7.2000000000000455" w:val="single" w:color="#000000"/>
              <w:bottom w:sz="7.200000000000273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BENHAMIDA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TADJ EDDINE </w:t>
            </w:r>
          </w:p>
        </w:tc>
        <w:tc>
          <w:tcPr>
            <w:tcW w:type="dxa" w:w="100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10.13</w:t>
            </w:r>
          </w:p>
        </w:tc>
        <w:tc>
          <w:tcPr>
            <w:tcW w:type="dxa" w:w="87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273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BENLAGHA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MOSTAPHA ELAMINE </w:t>
            </w:r>
          </w:p>
        </w:tc>
        <w:tc>
          <w:tcPr>
            <w:tcW w:type="dxa" w:w="100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1.25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0.63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5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1.25 </w:t>
            </w:r>
          </w:p>
        </w:tc>
        <w:tc>
          <w:tcPr>
            <w:tcW w:type="dxa" w:w="88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4.19 </w:t>
            </w:r>
          </w:p>
        </w:tc>
        <w:tc>
          <w:tcPr>
            <w:tcW w:type="dxa" w:w="87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5.00 </w:t>
            </w:r>
          </w:p>
        </w:tc>
        <w:tc>
          <w:tcPr>
            <w:tcW w:type="dxa" w:w="136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6.06</w:t>
            </w:r>
          </w:p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BENMOUHOUB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11.06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BENMOUNAH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HINDA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11.00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BERKANE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ANIA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5.75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10.25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BERRAF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FARROUK ABDERRAHIM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4.31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10.16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BOSLI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MARIA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15.50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3.88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1.94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BOUAOUD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SAIF EDDINE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18.00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8.75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14.13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966" w:right="1440" w:bottom="678" w:left="1440" w:header="720" w:footer="720" w:gutter="0"/>
          <w:cols w:space="720" w:num="1" w:equalWidth="0">
            <w:col w:w="13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BOUBAKEUR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ISLAM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7.72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BOUCENNA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ABDERAOUF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8.03 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7.00 </w:t>
            </w:r>
          </w:p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9.28</w:t>
            </w:r>
          </w:p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BOUCHAKRI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M'HAMED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5.94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8.75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11.09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BOUSKRA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NAZIM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0.75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3.13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3.25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7.06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BOUSSEKSOU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YACINE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12.75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5.69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9.34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BOUTOUTOU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HICHEM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9.03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CHERRAGUI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ABDELDJALIL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10.03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CHERRERED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ASMA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11.13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CHIBAH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LOTFI IDIR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4.63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12.31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CHIBANE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LILA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15.50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6.38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10.94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DALI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ISLAM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6.69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11.22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DJAOUADI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YAMINA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3.81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7.41 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6.50 </w:t>
            </w:r>
          </w:p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8.91</w:t>
            </w:r>
          </w:p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DJEBARA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AGHILES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11.28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DJEBIEN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HIND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8.97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DJEBROUNI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RADHIA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11.66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FERFERA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OUALID KHALED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10.72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200000000000273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FERGANI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KHEIREDDINE </w:t>
            </w:r>
          </w:p>
        </w:tc>
        <w:tc>
          <w:tcPr>
            <w:tcW w:type="dxa" w:w="100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10.00 </w:t>
            </w:r>
          </w:p>
        </w:tc>
        <w:tc>
          <w:tcPr>
            <w:tcW w:type="dxa" w:w="88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11.25</w:t>
            </w:r>
          </w:p>
        </w:tc>
        <w:tc>
          <w:tcPr>
            <w:tcW w:type="dxa" w:w="87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GASMI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9e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YAKOUB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6.31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10.41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GHALEM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WALID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4.75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4.75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10.13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GHOURAB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MOUNDIR RAZINE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4.13 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7.00 </w:t>
            </w:r>
          </w:p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8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7.63</w:t>
            </w:r>
          </w:p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GUENDOUZ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AKREM MOHAMED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6.44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GUENFOUD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FAYCAL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6.25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5.75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11.25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12.00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HABCHI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LYDIA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2.00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4.13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2.00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0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7.06 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3.00 </w:t>
            </w:r>
          </w:p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4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7.56</w:t>
            </w:r>
          </w:p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HALILALI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MELISSA RANIA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0.50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3.75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8.00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HAMDANI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MILISSA YOUSRA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8.31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40" w:right="1440" w:bottom="782" w:left="1440" w:header="720" w:footer="720" w:gutter="0"/>
          <w:cols w:space="720" w:num="1" w:equalWidth="0">
            <w:col w:w="13958" w:space="0"/>
            <w:col w:w="13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HATRI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NABIL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18.00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5.75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7.38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5.75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10.06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HOUATI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CHAKIB MOULOUD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6.75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14.25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KARA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ABDELKADER MEHDI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8.91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KEMOUM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MEROUA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12.25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4.81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7.78 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0.50</w:t>
            </w:r>
          </w:p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KHELLAF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ABDELHAMID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10.50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8.56 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4.50</w:t>
            </w:r>
          </w:p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KHOUAS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AYMEN RAYANE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6.31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12.41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KHOUCHA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MADANI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3.25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1.63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7.19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KRIZOU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AMANI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5.06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8.16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LAKSACI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SARRA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10.50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13.06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LARAB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SOUAD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15.50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9.31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LARDJAM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SOUMEYA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0.25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3.56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5.91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LASNAMI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BOUCHRA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0.25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2.88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5.44 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3.00 </w:t>
            </w:r>
          </w:p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19"/>
              </w:rPr>
              <w:t>6.69</w:t>
            </w:r>
          </w:p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MADANI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CILIA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11.81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MAHIDDINE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MOHAMED AMINE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0.25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4.19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MALLEM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SOFIANE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2.50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6.50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MEKAOUI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SALAH EDDINE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4.19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8.59 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4.00</w:t>
            </w:r>
          </w:p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top w:sz="7.200000000000273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MEKHLOUF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YASMINE </w:t>
            </w:r>
          </w:p>
        </w:tc>
        <w:tc>
          <w:tcPr>
            <w:tcW w:type="dxa" w:w="100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8.25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5.06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88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10.91</w:t>
            </w:r>
          </w:p>
        </w:tc>
        <w:tc>
          <w:tcPr>
            <w:tcW w:type="dxa" w:w="87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MEKKI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IMENE RACHA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6.25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10.50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MENDIL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YOUSRA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11.16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MESLIOUI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HOCINE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10.72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MEZABIAT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AIMEN SAID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6.19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MEZHOUD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RAMY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1.50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3.38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7.94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MEZIANI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SERINE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4.75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5.50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6.00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0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9.75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MEZIANI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MOULOUD IMED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6.75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3.38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9.00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9.94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MILOUDI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AMIRA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4.38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9.81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40" w:right="1440" w:bottom="782" w:left="1440" w:header="720" w:footer="720" w:gutter="0"/>
          <w:cols w:space="720" w:num="1" w:equalWidth="0">
            <w:col w:w="13958" w:space="0"/>
            <w:col w:w="13958" w:space="0"/>
            <w:col w:w="13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MOULOUDI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MOHAMED LYES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2.25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3.50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6.38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NOUAR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SOFIA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14.00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2.75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4.88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9.75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11.19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OUADAH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AICHA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4.94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10.34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OUADI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AMINE MAMAAR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18.00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4.50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0.00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5.75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OUARAB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YACINE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4.88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 xml:space="preserve">9.69 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5.00</w:t>
            </w:r>
          </w:p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RAHAL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ABDELHAMIDARSLANE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4.31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RAHICHE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MESSAOUD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2.75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3.94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2.75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6.59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SEDKAOUI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AMINE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6.44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7.25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10.34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TAMSSAOUT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ABDERRAOUF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6.63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10.94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TEBBANI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MOHAMED WALID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10.25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6.50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9.91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YAHIAOUI </w:t>
            </w:r>
          </w:p>
        </w:tc>
        <w:tc>
          <w:tcPr>
            <w:tcW w:type="dxa" w:w="2726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LILYA </w:t>
            </w:r>
          </w:p>
        </w:tc>
        <w:tc>
          <w:tcPr>
            <w:tcW w:type="dxa" w:w="100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3.00 </w:t>
            </w:r>
          </w:p>
        </w:tc>
        <w:tc>
          <w:tcPr>
            <w:tcW w:type="dxa" w:w="874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4.94 </w:t>
            </w:r>
          </w:p>
        </w:tc>
        <w:tc>
          <w:tcPr>
            <w:tcW w:type="dxa" w:w="884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6.75 </w:t>
            </w:r>
          </w:p>
        </w:tc>
        <w:tc>
          <w:tcPr>
            <w:tcW w:type="dxa" w:w="88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9.72</w:t>
            </w:r>
          </w:p>
        </w:tc>
        <w:tc>
          <w:tcPr>
            <w:tcW w:type="dxa" w:w="87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ZEHAR </w:t>
            </w:r>
          </w:p>
        </w:tc>
        <w:tc>
          <w:tcPr>
            <w:tcW w:type="dxa" w:w="272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ABDELHAFID </w:t>
            </w:r>
          </w:p>
        </w:tc>
        <w:tc>
          <w:tcPr>
            <w:tcW w:type="dxa" w:w="100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11.00 </w:t>
            </w:r>
          </w:p>
        </w:tc>
        <w:tc>
          <w:tcPr>
            <w:tcW w:type="dxa" w:w="91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8.75 </w:t>
            </w:r>
          </w:p>
        </w:tc>
        <w:tc>
          <w:tcPr>
            <w:tcW w:type="dxa" w:w="874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7.13 </w:t>
            </w:r>
          </w:p>
        </w:tc>
        <w:tc>
          <w:tcPr>
            <w:tcW w:type="dxa" w:w="884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12.75 </w:t>
            </w:r>
          </w:p>
        </w:tc>
        <w:tc>
          <w:tcPr>
            <w:tcW w:type="dxa" w:w="88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6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13.81</w:t>
            </w:r>
          </w:p>
        </w:tc>
        <w:tc>
          <w:tcPr>
            <w:tcW w:type="dxa" w:w="87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ZEKRI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ABDELMADJID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14.25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6.25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6.69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6.75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10.97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ZEROUAL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ILYES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13.75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6.94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7.75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11.34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ZITOUNI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AMIR MESSAOUD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9.25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2.81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7.50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4.25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7.28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2052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ZOUAGUI </w:t>
            </w:r>
          </w:p>
        </w:tc>
        <w:tc>
          <w:tcPr>
            <w:tcW w:type="dxa" w:w="272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YASMINA </w:t>
            </w:r>
          </w:p>
        </w:tc>
        <w:tc>
          <w:tcPr>
            <w:tcW w:type="dxa" w:w="100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12.50 </w:t>
            </w:r>
          </w:p>
        </w:tc>
        <w:tc>
          <w:tcPr>
            <w:tcW w:type="dxa" w:w="91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4.00 </w:t>
            </w:r>
          </w:p>
        </w:tc>
        <w:tc>
          <w:tcPr>
            <w:tcW w:type="dxa" w:w="874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5.13 </w:t>
            </w:r>
          </w:p>
        </w:tc>
        <w:tc>
          <w:tcPr>
            <w:tcW w:type="dxa" w:w="884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8.00 </w:t>
            </w:r>
          </w:p>
        </w:tc>
        <w:tc>
          <w:tcPr>
            <w:tcW w:type="dxa" w:w="95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5.00 </w:t>
            </w:r>
          </w:p>
        </w:tc>
        <w:tc>
          <w:tcPr>
            <w:tcW w:type="dxa" w:w="88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9.06</w:t>
            </w:r>
          </w:p>
        </w:tc>
        <w:tc>
          <w:tcPr>
            <w:tcW w:type="dxa" w:w="87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4778"/>
            <w:gridSpan w:val="2"/>
            <w:tcBorders>
              <w:top w:sz="7.200000000000273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3"/>
              </w:rPr>
              <w:t xml:space="preserve">AL-KHATIB </w:t>
            </w:r>
          </w:p>
        </w:tc>
        <w:tc>
          <w:tcPr>
            <w:tcW w:type="dxa" w:w="100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3"/>
              </w:rPr>
              <w:t xml:space="preserve">12.75 </w:t>
            </w:r>
          </w:p>
        </w:tc>
        <w:tc>
          <w:tcPr>
            <w:tcW w:type="dxa" w:w="91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4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3"/>
              </w:rPr>
              <w:t xml:space="preserve">3.19 </w:t>
            </w:r>
          </w:p>
        </w:tc>
        <w:tc>
          <w:tcPr>
            <w:tcW w:type="dxa" w:w="1840"/>
            <w:gridSpan w:val="2"/>
            <w:tcBorders>
              <w:start w:sz="7.199999999999818" w:val="single" w:color="#000000"/>
              <w:top w:sz="7.200000000000273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FF0000"/>
                <w:sz w:val="23"/>
              </w:rPr>
              <w:t>1.59</w:t>
            </w:r>
          </w:p>
        </w:tc>
        <w:tc>
          <w:tcPr>
            <w:tcW w:type="dxa" w:w="87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sectPr>
          <w:pgSz w:w="16838" w:h="11906"/>
          <w:pgMar w:top="14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8"/>
        <w:ind w:left="0" w:right="0"/>
      </w:pPr>
    </w:p>
    <w:p>
      <w:pPr>
        <w:sectPr>
          <w:pgSz w:w="16838" w:h="11906"/>
          <w:pgMar w:top="14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sectPr>
          <w:pgSz w:w="16838" w:h="11906"/>
          <w:pgMar w:top="14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sectPr>
          <w:pgSz w:w="16838" w:h="11906"/>
          <w:pgMar w:top="14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sectPr>
          <w:pgSz w:w="16838" w:h="11906"/>
          <w:pgMar w:top="1440" w:right="1440" w:bottom="1440" w:left="1440" w:header="720" w:footer="720" w:gutter="0"/>
          <w:cols w:space="720" w:num="1" w:equalWidth="0">
            <w:col w:w="13958" w:space="0"/>
            <w:col w:w="13958" w:space="0"/>
            <w:col w:w="13958" w:space="0"/>
            <w:col w:w="13958" w:space="0"/>
            <w:col w:w="13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8"/>
        <w:ind w:left="0" w:right="0"/>
      </w:pPr>
    </w:p>
    <w:sectPr w:rsidR="00FC693F" w:rsidRPr="0006063C" w:rsidSect="00034616">
      <w:pgSz w:w="16838" w:h="11906"/>
      <w:pgMar w:top="1440" w:right="1440" w:bottom="1440" w:left="1440" w:header="720" w:footer="720" w:gutter="0"/>
      <w:cols w:space="720" w:num="1" w:equalWidth="0">
        <w:col w:w="13958" w:space="0"/>
        <w:col w:w="13958" w:space="0"/>
        <w:col w:w="13958" w:space="0"/>
        <w:col w:w="13958" w:space="0"/>
        <w:col w:w="13958" w:space="0"/>
        <w:col w:w="13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